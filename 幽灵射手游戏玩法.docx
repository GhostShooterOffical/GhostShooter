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/>
        <w:ind w:left="0"/>
        <w:jc w:val="center"/>
        <w:rPr>
          <w:rFonts w:hint="default" w:eastAsia="微软雅黑"/>
          <w:b/>
          <w:sz w:val="20"/>
          <w:lang w:val="en-US" w:eastAsia="zh-CN"/>
        </w:rPr>
      </w:pPr>
      <w:r>
        <w:rPr>
          <w:rFonts w:hint="eastAsia"/>
          <w:b/>
          <w:sz w:val="48"/>
          <w:lang w:val="en-US" w:eastAsia="zh-CN"/>
        </w:rPr>
        <w:t>游戏玩法</w:t>
      </w:r>
    </w:p>
    <w:p>
      <w:pPr>
        <w:pStyle w:val="4"/>
        <w:spacing w:before="14"/>
        <w:ind w:left="0"/>
        <w:rPr>
          <w:b/>
          <w:sz w:val="21"/>
        </w:rPr>
      </w:pPr>
    </w:p>
    <w:p>
      <w:pPr>
        <w:pStyle w:val="2"/>
        <w:spacing w:before="6"/>
      </w:pPr>
      <w:r>
        <w:rPr>
          <w:color w:val="1A1A1A"/>
        </w:rPr>
        <w:t>一、 主角技能</w:t>
      </w:r>
    </w:p>
    <w:p>
      <w:pPr>
        <w:pStyle w:val="4"/>
        <w:spacing w:before="1"/>
        <w:ind w:left="0"/>
        <w:rPr>
          <w:b/>
          <w:sz w:val="25"/>
        </w:rPr>
      </w:pPr>
    </w:p>
    <w:p>
      <w:pPr>
        <w:pStyle w:val="4"/>
        <w:spacing w:before="0"/>
        <w:ind w:left="116"/>
      </w:pPr>
      <w:r>
        <w:rPr>
          <w:color w:val="FF0000"/>
        </w:rPr>
        <w:t>注：主角能获得的所有技能都可以叠加使用。</w:t>
      </w:r>
    </w:p>
    <w:p>
      <w:pPr>
        <w:pStyle w:val="3"/>
        <w:tabs>
          <w:tab w:val="left" w:pos="955"/>
        </w:tabs>
        <w:spacing w:before="139"/>
      </w:pPr>
      <w:r>
        <w:rPr>
          <w:color w:val="1A1A1A"/>
        </w:rPr>
        <w:t>1、</w:t>
      </w:r>
      <w:r>
        <w:rPr>
          <w:color w:val="1A1A1A"/>
        </w:rPr>
        <w:tab/>
      </w:r>
      <w:r>
        <w:rPr>
          <w:color w:val="1A1A1A"/>
        </w:rPr>
        <w:t>形态变化技能</w:t>
      </w:r>
    </w:p>
    <w:p>
      <w:pPr>
        <w:pStyle w:val="4"/>
        <w:spacing w:before="10"/>
        <w:ind w:left="0"/>
        <w:rPr>
          <w:b/>
        </w:rPr>
      </w:pPr>
    </w:p>
    <w:p>
      <w:pPr>
        <w:pStyle w:val="8"/>
        <w:numPr>
          <w:ilvl w:val="0"/>
          <w:numId w:val="1"/>
        </w:numPr>
        <w:tabs>
          <w:tab w:val="left" w:pos="888"/>
        </w:tabs>
        <w:spacing w:before="1" w:after="0" w:line="240" w:lineRule="auto"/>
        <w:ind w:left="888" w:right="0" w:hanging="352"/>
        <w:jc w:val="left"/>
        <w:rPr>
          <w:sz w:val="22"/>
        </w:rPr>
      </w:pPr>
      <w:r>
        <w:rPr>
          <w:color w:val="333333"/>
          <w:sz w:val="22"/>
        </w:rPr>
        <w:t>双重射击：向前同时（并排居中）</w:t>
      </w:r>
      <w:r>
        <w:rPr>
          <w:color w:val="333333"/>
          <w:spacing w:val="-4"/>
          <w:sz w:val="22"/>
        </w:rPr>
        <w:t xml:space="preserve">射出 </w:t>
      </w:r>
      <w:r>
        <w:rPr>
          <w:color w:val="333333"/>
          <w:sz w:val="22"/>
        </w:rPr>
        <w:t>2</w:t>
      </w:r>
      <w:r>
        <w:rPr>
          <w:color w:val="333333"/>
          <w:spacing w:val="-3"/>
          <w:sz w:val="22"/>
        </w:rPr>
        <w:t xml:space="preserve"> 只箭矢。</w:t>
      </w:r>
    </w:p>
    <w:p>
      <w:pPr>
        <w:pStyle w:val="8"/>
        <w:numPr>
          <w:ilvl w:val="0"/>
          <w:numId w:val="1"/>
        </w:numPr>
        <w:tabs>
          <w:tab w:val="left" w:pos="888"/>
        </w:tabs>
        <w:spacing w:before="141" w:after="0" w:line="240" w:lineRule="auto"/>
        <w:ind w:left="888" w:right="0" w:hanging="352"/>
        <w:jc w:val="left"/>
        <w:rPr>
          <w:sz w:val="22"/>
        </w:rPr>
      </w:pPr>
      <w:r>
        <w:rPr>
          <w:color w:val="333333"/>
          <w:spacing w:val="-1"/>
          <w:sz w:val="22"/>
        </w:rPr>
        <w:t xml:space="preserve">连续射击：向前先后射出 </w:t>
      </w:r>
      <w:r>
        <w:rPr>
          <w:color w:val="333333"/>
          <w:sz w:val="22"/>
        </w:rPr>
        <w:t>2</w:t>
      </w:r>
      <w:r>
        <w:rPr>
          <w:color w:val="333333"/>
          <w:spacing w:val="-3"/>
          <w:sz w:val="22"/>
        </w:rPr>
        <w:t xml:space="preserve"> 只箭矢。</w:t>
      </w:r>
    </w:p>
    <w:p>
      <w:pPr>
        <w:pStyle w:val="8"/>
        <w:numPr>
          <w:ilvl w:val="0"/>
          <w:numId w:val="1"/>
        </w:numPr>
        <w:tabs>
          <w:tab w:val="left" w:pos="888"/>
        </w:tabs>
        <w:spacing w:before="147" w:after="0" w:line="240" w:lineRule="auto"/>
        <w:ind w:left="888" w:right="0" w:hanging="352"/>
        <w:jc w:val="left"/>
        <w:rPr>
          <w:sz w:val="22"/>
        </w:rPr>
      </w:pPr>
      <w:r>
        <w:rPr>
          <w:color w:val="333333"/>
          <w:sz w:val="22"/>
        </w:rPr>
        <w:t>伞形射击：向前两侧（</w:t>
      </w:r>
      <w:r>
        <w:rPr>
          <w:color w:val="333333"/>
          <w:spacing w:val="-3"/>
          <w:sz w:val="22"/>
        </w:rPr>
        <w:t xml:space="preserve">伞形夹角 </w:t>
      </w:r>
      <w:r>
        <w:rPr>
          <w:color w:val="333333"/>
          <w:sz w:val="22"/>
        </w:rPr>
        <w:t>45°）</w:t>
      </w:r>
      <w:r>
        <w:rPr>
          <w:color w:val="333333"/>
          <w:spacing w:val="-3"/>
          <w:sz w:val="22"/>
        </w:rPr>
        <w:t xml:space="preserve">同时射出 </w:t>
      </w:r>
      <w:r>
        <w:rPr>
          <w:color w:val="333333"/>
          <w:sz w:val="22"/>
        </w:rPr>
        <w:t>2</w:t>
      </w:r>
      <w:r>
        <w:rPr>
          <w:color w:val="333333"/>
          <w:spacing w:val="-3"/>
          <w:sz w:val="22"/>
        </w:rPr>
        <w:t xml:space="preserve"> 只箭矢。</w:t>
      </w:r>
    </w:p>
    <w:p>
      <w:pPr>
        <w:pStyle w:val="8"/>
        <w:numPr>
          <w:ilvl w:val="0"/>
          <w:numId w:val="1"/>
        </w:numPr>
        <w:tabs>
          <w:tab w:val="left" w:pos="888"/>
        </w:tabs>
        <w:spacing w:before="146" w:after="0" w:line="240" w:lineRule="auto"/>
        <w:ind w:left="888" w:right="0" w:hanging="352"/>
        <w:jc w:val="left"/>
        <w:rPr>
          <w:sz w:val="22"/>
        </w:rPr>
      </w:pPr>
      <w:r>
        <w:rPr>
          <w:color w:val="333333"/>
          <w:spacing w:val="-1"/>
          <w:sz w:val="22"/>
        </w:rPr>
        <w:t xml:space="preserve">反向射击：背后同时射出 </w:t>
      </w:r>
      <w:r>
        <w:rPr>
          <w:color w:val="333333"/>
          <w:sz w:val="22"/>
        </w:rPr>
        <w:t>1</w:t>
      </w:r>
      <w:r>
        <w:rPr>
          <w:color w:val="333333"/>
          <w:spacing w:val="-3"/>
          <w:sz w:val="22"/>
        </w:rPr>
        <w:t xml:space="preserve"> 只箭矢。</w:t>
      </w:r>
    </w:p>
    <w:p>
      <w:pPr>
        <w:pStyle w:val="8"/>
        <w:numPr>
          <w:ilvl w:val="0"/>
          <w:numId w:val="1"/>
        </w:numPr>
        <w:tabs>
          <w:tab w:val="left" w:pos="888"/>
        </w:tabs>
        <w:spacing w:before="142" w:after="0" w:line="240" w:lineRule="auto"/>
        <w:ind w:left="888" w:right="0" w:hanging="352"/>
        <w:jc w:val="left"/>
        <w:rPr>
          <w:sz w:val="22"/>
        </w:rPr>
      </w:pPr>
      <w:r>
        <w:rPr>
          <w:color w:val="333333"/>
          <w:sz w:val="22"/>
        </w:rPr>
        <w:t>侧面射击：左右两侧（</w:t>
      </w:r>
      <w:r>
        <w:rPr>
          <w:color w:val="333333"/>
          <w:spacing w:val="-2"/>
          <w:sz w:val="22"/>
        </w:rPr>
        <w:t xml:space="preserve">与正前方垂直 </w:t>
      </w:r>
      <w:r>
        <w:rPr>
          <w:color w:val="333333"/>
          <w:sz w:val="22"/>
        </w:rPr>
        <w:t>90°）同时各射出一只箭矢。</w:t>
      </w:r>
    </w:p>
    <w:p>
      <w:pPr>
        <w:pStyle w:val="8"/>
        <w:numPr>
          <w:ilvl w:val="0"/>
          <w:numId w:val="1"/>
        </w:numPr>
        <w:tabs>
          <w:tab w:val="left" w:pos="887"/>
          <w:tab w:val="left" w:pos="888"/>
        </w:tabs>
        <w:spacing w:before="146" w:after="0" w:line="240" w:lineRule="auto"/>
        <w:ind w:left="888" w:right="0" w:hanging="352"/>
        <w:jc w:val="left"/>
        <w:rPr>
          <w:sz w:val="22"/>
        </w:rPr>
      </w:pPr>
      <w:r>
        <w:rPr>
          <w:color w:val="333333"/>
          <w:sz w:val="22"/>
        </w:rPr>
        <w:t>穿透：箭矢遇到敌人后不再消失，会继续飞行。</w:t>
      </w:r>
    </w:p>
    <w:p>
      <w:pPr>
        <w:pStyle w:val="4"/>
        <w:spacing w:before="14"/>
        <w:ind w:left="0"/>
        <w:rPr>
          <w:sz w:val="37"/>
        </w:rPr>
      </w:pPr>
    </w:p>
    <w:p>
      <w:pPr>
        <w:pStyle w:val="3"/>
        <w:tabs>
          <w:tab w:val="left" w:pos="955"/>
        </w:tabs>
        <w:spacing w:before="1"/>
      </w:pPr>
      <w:r>
        <w:rPr>
          <w:color w:val="1A1A1A"/>
        </w:rPr>
        <w:t>2、</w:t>
      </w:r>
      <w:r>
        <w:rPr>
          <w:color w:val="1A1A1A"/>
        </w:rPr>
        <w:tab/>
      </w:r>
      <w:r>
        <w:rPr>
          <w:color w:val="1A1A1A"/>
        </w:rPr>
        <w:t>数值变化技能</w:t>
      </w:r>
    </w:p>
    <w:p>
      <w:pPr>
        <w:pStyle w:val="4"/>
        <w:spacing w:before="10"/>
        <w:ind w:left="0"/>
        <w:rPr>
          <w:b/>
        </w:rPr>
      </w:pPr>
    </w:p>
    <w:p>
      <w:pPr>
        <w:pStyle w:val="8"/>
        <w:numPr>
          <w:ilvl w:val="0"/>
          <w:numId w:val="2"/>
        </w:numPr>
        <w:tabs>
          <w:tab w:val="left" w:pos="888"/>
        </w:tabs>
        <w:spacing w:before="0" w:after="0" w:line="240" w:lineRule="auto"/>
        <w:ind w:left="888" w:right="0" w:hanging="352"/>
        <w:jc w:val="left"/>
        <w:rPr>
          <w:sz w:val="22"/>
        </w:rPr>
      </w:pPr>
      <w:r>
        <w:rPr>
          <w:color w:val="333333"/>
          <w:spacing w:val="-4"/>
          <w:sz w:val="22"/>
        </w:rPr>
        <w:t xml:space="preserve">攻击 </w:t>
      </w:r>
      <w:r>
        <w:rPr>
          <w:color w:val="333333"/>
          <w:sz w:val="22"/>
        </w:rPr>
        <w:t>1：</w:t>
      </w:r>
      <w:r>
        <w:rPr>
          <w:color w:val="333333"/>
          <w:spacing w:val="-3"/>
          <w:sz w:val="22"/>
        </w:rPr>
        <w:t xml:space="preserve">提升角色 </w:t>
      </w:r>
      <w:r>
        <w:rPr>
          <w:color w:val="333333"/>
          <w:sz w:val="22"/>
        </w:rPr>
        <w:t>N%的攻击力。</w:t>
      </w:r>
    </w:p>
    <w:p>
      <w:pPr>
        <w:pStyle w:val="8"/>
        <w:numPr>
          <w:ilvl w:val="0"/>
          <w:numId w:val="2"/>
        </w:numPr>
        <w:tabs>
          <w:tab w:val="left" w:pos="888"/>
        </w:tabs>
        <w:spacing w:before="141" w:after="0" w:line="240" w:lineRule="auto"/>
        <w:ind w:left="888" w:right="0" w:hanging="352"/>
        <w:jc w:val="left"/>
        <w:rPr>
          <w:sz w:val="22"/>
        </w:rPr>
      </w:pPr>
      <w:r>
        <w:rPr>
          <w:color w:val="333333"/>
          <w:spacing w:val="-4"/>
          <w:sz w:val="22"/>
        </w:rPr>
        <w:t xml:space="preserve">攻击 </w:t>
      </w:r>
      <w:r>
        <w:rPr>
          <w:color w:val="333333"/>
          <w:sz w:val="22"/>
        </w:rPr>
        <w:t>2：</w:t>
      </w:r>
      <w:r>
        <w:rPr>
          <w:color w:val="333333"/>
          <w:spacing w:val="-3"/>
          <w:sz w:val="22"/>
        </w:rPr>
        <w:t xml:space="preserve">提升角色 </w:t>
      </w:r>
      <w:r>
        <w:rPr>
          <w:color w:val="333333"/>
          <w:sz w:val="22"/>
        </w:rPr>
        <w:t>M%的攻击力。</w:t>
      </w:r>
    </w:p>
    <w:p>
      <w:pPr>
        <w:pStyle w:val="8"/>
        <w:numPr>
          <w:ilvl w:val="0"/>
          <w:numId w:val="2"/>
        </w:numPr>
        <w:tabs>
          <w:tab w:val="left" w:pos="888"/>
        </w:tabs>
        <w:spacing w:before="147" w:after="0" w:line="240" w:lineRule="auto"/>
        <w:ind w:left="888" w:right="0" w:hanging="352"/>
        <w:jc w:val="left"/>
        <w:rPr>
          <w:sz w:val="22"/>
        </w:rPr>
      </w:pPr>
      <w:r>
        <w:rPr>
          <w:color w:val="333333"/>
          <w:spacing w:val="-2"/>
          <w:sz w:val="22"/>
        </w:rPr>
        <w:t xml:space="preserve">闪避：提升角色 </w:t>
      </w:r>
      <w:r>
        <w:rPr>
          <w:color w:val="333333"/>
          <w:sz w:val="22"/>
        </w:rPr>
        <w:t>N%</w:t>
      </w:r>
      <w:r>
        <w:rPr>
          <w:color w:val="333333"/>
          <w:spacing w:val="-23"/>
          <w:sz w:val="22"/>
        </w:rPr>
        <w:t>的闪避率。</w:t>
      </w:r>
      <w:r>
        <w:rPr>
          <w:color w:val="333333"/>
          <w:sz w:val="22"/>
        </w:rPr>
        <w:t>（</w:t>
      </w:r>
      <w:r>
        <w:rPr>
          <w:color w:val="FF0000"/>
          <w:sz w:val="22"/>
        </w:rPr>
        <w:t>注：以加法形式增加</w:t>
      </w:r>
      <w:r>
        <w:rPr>
          <w:color w:val="333333"/>
          <w:sz w:val="22"/>
        </w:rPr>
        <w:t>）</w:t>
      </w:r>
    </w:p>
    <w:p>
      <w:pPr>
        <w:pStyle w:val="8"/>
        <w:numPr>
          <w:ilvl w:val="0"/>
          <w:numId w:val="2"/>
        </w:numPr>
        <w:tabs>
          <w:tab w:val="left" w:pos="888"/>
        </w:tabs>
        <w:spacing w:before="142" w:after="0" w:line="240" w:lineRule="auto"/>
        <w:ind w:left="888" w:right="0" w:hanging="352"/>
        <w:jc w:val="left"/>
        <w:rPr>
          <w:sz w:val="22"/>
        </w:rPr>
      </w:pPr>
      <w:r>
        <w:rPr>
          <w:color w:val="333333"/>
          <w:spacing w:val="-3"/>
          <w:sz w:val="22"/>
        </w:rPr>
        <w:t xml:space="preserve">暴击+爆伤 </w:t>
      </w:r>
      <w:r>
        <w:rPr>
          <w:color w:val="333333"/>
          <w:sz w:val="22"/>
        </w:rPr>
        <w:t>1：</w:t>
      </w:r>
      <w:r>
        <w:rPr>
          <w:color w:val="333333"/>
          <w:spacing w:val="-3"/>
          <w:sz w:val="22"/>
        </w:rPr>
        <w:t xml:space="preserve">提升角色 </w:t>
      </w:r>
      <w:r>
        <w:rPr>
          <w:color w:val="333333"/>
          <w:sz w:val="22"/>
        </w:rPr>
        <w:t>N%</w:t>
      </w:r>
      <w:r>
        <w:rPr>
          <w:color w:val="333333"/>
          <w:spacing w:val="-2"/>
          <w:sz w:val="22"/>
        </w:rPr>
        <w:t xml:space="preserve">的暴击率和 </w:t>
      </w:r>
      <w:r>
        <w:rPr>
          <w:color w:val="333333"/>
          <w:sz w:val="22"/>
        </w:rPr>
        <w:t>X%</w:t>
      </w:r>
      <w:r>
        <w:rPr>
          <w:color w:val="333333"/>
          <w:spacing w:val="-19"/>
          <w:sz w:val="22"/>
        </w:rPr>
        <w:t>的暴击伤害。</w:t>
      </w:r>
      <w:r>
        <w:rPr>
          <w:color w:val="333333"/>
          <w:sz w:val="22"/>
        </w:rPr>
        <w:t>（</w:t>
      </w:r>
      <w:r>
        <w:rPr>
          <w:color w:val="FF0000"/>
          <w:sz w:val="22"/>
        </w:rPr>
        <w:t>注：以加法形式增加</w:t>
      </w:r>
      <w:r>
        <w:rPr>
          <w:color w:val="333333"/>
          <w:sz w:val="22"/>
        </w:rPr>
        <w:t>）</w:t>
      </w:r>
    </w:p>
    <w:p>
      <w:pPr>
        <w:pStyle w:val="8"/>
        <w:numPr>
          <w:ilvl w:val="0"/>
          <w:numId w:val="2"/>
        </w:numPr>
        <w:tabs>
          <w:tab w:val="left" w:pos="888"/>
        </w:tabs>
        <w:spacing w:before="146" w:after="0" w:line="240" w:lineRule="auto"/>
        <w:ind w:left="888" w:right="0" w:hanging="352"/>
        <w:jc w:val="left"/>
        <w:rPr>
          <w:sz w:val="22"/>
        </w:rPr>
      </w:pPr>
      <w:r>
        <w:rPr>
          <w:color w:val="333333"/>
          <w:spacing w:val="-3"/>
          <w:sz w:val="22"/>
        </w:rPr>
        <w:t xml:space="preserve">暴击+爆伤 </w:t>
      </w:r>
      <w:r>
        <w:rPr>
          <w:color w:val="333333"/>
          <w:sz w:val="22"/>
        </w:rPr>
        <w:t>2：</w:t>
      </w:r>
      <w:r>
        <w:rPr>
          <w:color w:val="333333"/>
          <w:spacing w:val="-3"/>
          <w:sz w:val="22"/>
        </w:rPr>
        <w:t xml:space="preserve">提升角色 </w:t>
      </w:r>
      <w:r>
        <w:rPr>
          <w:color w:val="333333"/>
          <w:sz w:val="22"/>
        </w:rPr>
        <w:t>M%</w:t>
      </w:r>
      <w:r>
        <w:rPr>
          <w:color w:val="333333"/>
          <w:spacing w:val="-2"/>
          <w:sz w:val="22"/>
        </w:rPr>
        <w:t xml:space="preserve">的暴击率和 </w:t>
      </w:r>
      <w:r>
        <w:rPr>
          <w:color w:val="333333"/>
          <w:sz w:val="22"/>
        </w:rPr>
        <w:t>Y%</w:t>
      </w:r>
      <w:r>
        <w:rPr>
          <w:color w:val="333333"/>
          <w:spacing w:val="-19"/>
          <w:sz w:val="22"/>
        </w:rPr>
        <w:t>的暴击伤害。</w:t>
      </w:r>
      <w:r>
        <w:rPr>
          <w:color w:val="333333"/>
          <w:sz w:val="22"/>
        </w:rPr>
        <w:t>（</w:t>
      </w:r>
      <w:r>
        <w:rPr>
          <w:color w:val="FF0000"/>
          <w:sz w:val="22"/>
        </w:rPr>
        <w:t>注：以加法形式增加</w:t>
      </w:r>
      <w:r>
        <w:rPr>
          <w:color w:val="333333"/>
          <w:sz w:val="22"/>
        </w:rPr>
        <w:t>）</w:t>
      </w:r>
    </w:p>
    <w:p>
      <w:pPr>
        <w:pStyle w:val="8"/>
        <w:numPr>
          <w:ilvl w:val="0"/>
          <w:numId w:val="2"/>
        </w:numPr>
        <w:tabs>
          <w:tab w:val="left" w:pos="887"/>
          <w:tab w:val="left" w:pos="888"/>
        </w:tabs>
        <w:spacing w:before="147" w:after="0" w:line="240" w:lineRule="auto"/>
        <w:ind w:left="888" w:right="0" w:hanging="352"/>
        <w:jc w:val="left"/>
        <w:rPr>
          <w:sz w:val="22"/>
        </w:rPr>
      </w:pPr>
      <w:r>
        <w:rPr>
          <w:color w:val="333333"/>
          <w:spacing w:val="-3"/>
          <w:sz w:val="22"/>
        </w:rPr>
        <w:t xml:space="preserve">攻速提升 </w:t>
      </w:r>
      <w:r>
        <w:rPr>
          <w:color w:val="333333"/>
          <w:sz w:val="22"/>
        </w:rPr>
        <w:t>1：</w:t>
      </w:r>
      <w:r>
        <w:rPr>
          <w:color w:val="333333"/>
          <w:spacing w:val="-3"/>
          <w:sz w:val="22"/>
        </w:rPr>
        <w:t xml:space="preserve">提升角色 </w:t>
      </w:r>
      <w:r>
        <w:rPr>
          <w:color w:val="333333"/>
          <w:sz w:val="22"/>
        </w:rPr>
        <w:t>N%的攻击速度。</w:t>
      </w:r>
    </w:p>
    <w:p>
      <w:pPr>
        <w:pStyle w:val="8"/>
        <w:numPr>
          <w:ilvl w:val="0"/>
          <w:numId w:val="2"/>
        </w:numPr>
        <w:tabs>
          <w:tab w:val="left" w:pos="888"/>
        </w:tabs>
        <w:spacing w:before="141" w:after="0" w:line="240" w:lineRule="auto"/>
        <w:ind w:left="888" w:right="0" w:hanging="352"/>
        <w:jc w:val="left"/>
        <w:rPr>
          <w:sz w:val="22"/>
        </w:rPr>
      </w:pPr>
      <w:r>
        <w:rPr>
          <w:color w:val="333333"/>
          <w:spacing w:val="-3"/>
          <w:sz w:val="22"/>
        </w:rPr>
        <w:t xml:space="preserve">攻速提升 </w:t>
      </w:r>
      <w:r>
        <w:rPr>
          <w:color w:val="333333"/>
          <w:sz w:val="22"/>
        </w:rPr>
        <w:t>2：</w:t>
      </w:r>
      <w:r>
        <w:rPr>
          <w:color w:val="333333"/>
          <w:spacing w:val="-3"/>
          <w:sz w:val="22"/>
        </w:rPr>
        <w:t xml:space="preserve">提升角色 </w:t>
      </w:r>
      <w:r>
        <w:rPr>
          <w:color w:val="333333"/>
          <w:sz w:val="22"/>
        </w:rPr>
        <w:t>M%的</w:t>
      </w:r>
      <w:bookmarkStart w:id="0" w:name="_GoBack"/>
      <w:bookmarkEnd w:id="0"/>
      <w:r>
        <w:rPr>
          <w:color w:val="333333"/>
          <w:sz w:val="22"/>
        </w:rPr>
        <w:t>攻击速度。</w:t>
      </w:r>
    </w:p>
    <w:p>
      <w:pPr>
        <w:pStyle w:val="8"/>
        <w:numPr>
          <w:ilvl w:val="0"/>
          <w:numId w:val="2"/>
        </w:numPr>
        <w:tabs>
          <w:tab w:val="left" w:pos="888"/>
        </w:tabs>
        <w:spacing w:before="147" w:after="0" w:line="240" w:lineRule="auto"/>
        <w:ind w:left="888" w:right="0" w:hanging="352"/>
        <w:jc w:val="left"/>
        <w:rPr>
          <w:sz w:val="22"/>
        </w:rPr>
      </w:pPr>
      <w:r>
        <w:rPr>
          <w:color w:val="333333"/>
          <w:spacing w:val="-1"/>
          <w:sz w:val="22"/>
        </w:rPr>
        <w:t xml:space="preserve">生命：提升角色生命上限 </w:t>
      </w:r>
      <w:r>
        <w:rPr>
          <w:color w:val="333333"/>
          <w:sz w:val="22"/>
        </w:rPr>
        <w:t>N%。</w:t>
      </w:r>
    </w:p>
    <w:p>
      <w:pPr>
        <w:pStyle w:val="8"/>
        <w:numPr>
          <w:ilvl w:val="0"/>
          <w:numId w:val="2"/>
        </w:numPr>
        <w:tabs>
          <w:tab w:val="left" w:pos="887"/>
          <w:tab w:val="left" w:pos="888"/>
        </w:tabs>
        <w:spacing w:before="146" w:after="0" w:line="240" w:lineRule="auto"/>
        <w:ind w:left="888" w:right="0" w:hanging="352"/>
        <w:jc w:val="left"/>
        <w:rPr>
          <w:sz w:val="22"/>
        </w:rPr>
      </w:pPr>
      <w:r>
        <w:rPr>
          <w:color w:val="333333"/>
          <w:spacing w:val="-1"/>
          <w:sz w:val="22"/>
        </w:rPr>
        <w:t xml:space="preserve">回复：回复角色生命上限 </w:t>
      </w:r>
      <w:r>
        <w:rPr>
          <w:color w:val="333333"/>
          <w:sz w:val="22"/>
        </w:rPr>
        <w:t>N%生命值，不会超过上限。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1380" w:right="1300" w:bottom="280" w:left="1300" w:header="720" w:footer="720" w:gutter="0"/>
          <w:cols w:space="720" w:num="1"/>
        </w:sectPr>
      </w:pPr>
    </w:p>
    <w:p>
      <w:pPr>
        <w:pStyle w:val="8"/>
        <w:numPr>
          <w:ilvl w:val="0"/>
          <w:numId w:val="2"/>
        </w:numPr>
        <w:tabs>
          <w:tab w:val="left" w:pos="887"/>
          <w:tab w:val="left" w:pos="888"/>
        </w:tabs>
        <w:spacing w:before="31" w:after="0" w:line="240" w:lineRule="auto"/>
        <w:ind w:left="888" w:right="0" w:hanging="352"/>
        <w:jc w:val="left"/>
        <w:rPr>
          <w:sz w:val="22"/>
        </w:rPr>
      </w:pPr>
      <w:r>
        <w:rPr>
          <w:color w:val="333333"/>
          <w:spacing w:val="-2"/>
          <w:sz w:val="22"/>
        </w:rPr>
        <w:t xml:space="preserve">移动：提升角色 </w:t>
      </w:r>
      <w:r>
        <w:rPr>
          <w:color w:val="333333"/>
          <w:sz w:val="22"/>
        </w:rPr>
        <w:t>N%的移动速度。</w:t>
      </w:r>
    </w:p>
    <w:p>
      <w:pPr>
        <w:pStyle w:val="4"/>
        <w:spacing w:before="9"/>
        <w:ind w:left="0"/>
        <w:rPr>
          <w:sz w:val="37"/>
        </w:rPr>
      </w:pPr>
    </w:p>
    <w:p>
      <w:pPr>
        <w:pStyle w:val="3"/>
        <w:tabs>
          <w:tab w:val="left" w:pos="955"/>
        </w:tabs>
      </w:pPr>
      <w:r>
        <w:rPr>
          <w:color w:val="1A1A1A"/>
        </w:rPr>
        <w:t>3、</w:t>
      </w:r>
      <w:r>
        <w:rPr>
          <w:color w:val="1A1A1A"/>
        </w:rPr>
        <w:tab/>
      </w:r>
      <w:r>
        <w:rPr>
          <w:color w:val="1A1A1A"/>
        </w:rPr>
        <w:t>debuff</w:t>
      </w:r>
      <w:r>
        <w:rPr>
          <w:color w:val="1A1A1A"/>
          <w:spacing w:val="-18"/>
        </w:rPr>
        <w:t xml:space="preserve"> </w:t>
      </w:r>
      <w:r>
        <w:rPr>
          <w:color w:val="1A1A1A"/>
        </w:rPr>
        <w:t>技能：</w:t>
      </w:r>
    </w:p>
    <w:p>
      <w:pPr>
        <w:pStyle w:val="4"/>
        <w:spacing w:before="10"/>
        <w:ind w:left="0"/>
        <w:rPr>
          <w:b/>
        </w:rPr>
      </w:pPr>
    </w:p>
    <w:p>
      <w:pPr>
        <w:pStyle w:val="8"/>
        <w:numPr>
          <w:ilvl w:val="0"/>
          <w:numId w:val="3"/>
        </w:numPr>
        <w:tabs>
          <w:tab w:val="left" w:pos="888"/>
        </w:tabs>
        <w:spacing w:before="0" w:after="0" w:line="240" w:lineRule="auto"/>
        <w:ind w:left="888" w:right="0" w:hanging="352"/>
        <w:jc w:val="left"/>
        <w:rPr>
          <w:sz w:val="22"/>
        </w:rPr>
      </w:pPr>
      <w:r>
        <w:rPr>
          <w:color w:val="333333"/>
          <w:spacing w:val="-1"/>
          <w:sz w:val="22"/>
        </w:rPr>
        <w:t xml:space="preserve">冰冻：受到攻击的敌人会降低 </w:t>
      </w:r>
      <w:r>
        <w:rPr>
          <w:color w:val="333333"/>
          <w:sz w:val="22"/>
        </w:rPr>
        <w:t>N%</w:t>
      </w:r>
      <w:r>
        <w:rPr>
          <w:color w:val="333333"/>
          <w:spacing w:val="-2"/>
          <w:sz w:val="22"/>
        </w:rPr>
        <w:t xml:space="preserve">攻击速度和 </w:t>
      </w:r>
      <w:r>
        <w:rPr>
          <w:color w:val="333333"/>
          <w:sz w:val="22"/>
        </w:rPr>
        <w:t>X%移动速度。</w:t>
      </w:r>
    </w:p>
    <w:p>
      <w:pPr>
        <w:pStyle w:val="8"/>
        <w:numPr>
          <w:ilvl w:val="0"/>
          <w:numId w:val="3"/>
        </w:numPr>
        <w:tabs>
          <w:tab w:val="left" w:pos="888"/>
        </w:tabs>
        <w:spacing w:before="142" w:after="0" w:line="240" w:lineRule="auto"/>
        <w:ind w:left="888" w:right="0" w:hanging="352"/>
        <w:jc w:val="left"/>
        <w:rPr>
          <w:sz w:val="22"/>
        </w:rPr>
      </w:pPr>
      <w:r>
        <w:rPr>
          <w:color w:val="333333"/>
          <w:spacing w:val="-1"/>
          <w:sz w:val="22"/>
        </w:rPr>
        <w:t xml:space="preserve">灼烧：受到攻击的敌人会每 </w:t>
      </w:r>
      <w:r>
        <w:rPr>
          <w:color w:val="333333"/>
          <w:sz w:val="22"/>
        </w:rPr>
        <w:t>0.5</w:t>
      </w:r>
      <w:r>
        <w:rPr>
          <w:color w:val="333333"/>
          <w:spacing w:val="-4"/>
          <w:sz w:val="22"/>
        </w:rPr>
        <w:t xml:space="preserve"> 秒减少生命上限 </w:t>
      </w:r>
      <w:r>
        <w:rPr>
          <w:color w:val="333333"/>
          <w:sz w:val="22"/>
        </w:rPr>
        <w:t>5%</w:t>
      </w:r>
      <w:r>
        <w:rPr>
          <w:color w:val="333333"/>
          <w:spacing w:val="-2"/>
          <w:sz w:val="22"/>
        </w:rPr>
        <w:t xml:space="preserve">的生命值，持续 </w:t>
      </w:r>
      <w:r>
        <w:rPr>
          <w:color w:val="333333"/>
          <w:sz w:val="22"/>
        </w:rPr>
        <w:t>2</w:t>
      </w:r>
      <w:r>
        <w:rPr>
          <w:color w:val="333333"/>
          <w:spacing w:val="-4"/>
          <w:sz w:val="22"/>
        </w:rPr>
        <w:t xml:space="preserve"> 秒。</w:t>
      </w:r>
    </w:p>
    <w:p>
      <w:pPr>
        <w:pStyle w:val="4"/>
        <w:spacing w:before="14"/>
        <w:ind w:left="0"/>
        <w:rPr>
          <w:sz w:val="37"/>
        </w:rPr>
      </w:pPr>
    </w:p>
    <w:p>
      <w:pPr>
        <w:pStyle w:val="3"/>
        <w:tabs>
          <w:tab w:val="left" w:pos="955"/>
        </w:tabs>
      </w:pPr>
      <w:r>
        <w:rPr>
          <w:color w:val="1A1A1A"/>
        </w:rPr>
        <w:t>4、</w:t>
      </w:r>
      <w:r>
        <w:rPr>
          <w:color w:val="1A1A1A"/>
        </w:rPr>
        <w:tab/>
      </w:r>
      <w:r>
        <w:rPr>
          <w:color w:val="1A1A1A"/>
        </w:rPr>
        <w:t>触发技能：</w:t>
      </w:r>
    </w:p>
    <w:p>
      <w:pPr>
        <w:pStyle w:val="4"/>
        <w:spacing w:before="10"/>
        <w:ind w:left="0"/>
        <w:rPr>
          <w:b/>
        </w:rPr>
      </w:pPr>
    </w:p>
    <w:p>
      <w:pPr>
        <w:pStyle w:val="8"/>
        <w:numPr>
          <w:ilvl w:val="0"/>
          <w:numId w:val="4"/>
        </w:numPr>
        <w:tabs>
          <w:tab w:val="left" w:pos="888"/>
        </w:tabs>
        <w:spacing w:before="0" w:after="0" w:line="288" w:lineRule="auto"/>
        <w:ind w:left="888" w:right="109" w:hanging="352"/>
        <w:jc w:val="left"/>
        <w:rPr>
          <w:sz w:val="22"/>
        </w:rPr>
      </w:pPr>
      <w:r>
        <w:rPr>
          <w:color w:val="333333"/>
          <w:sz w:val="22"/>
        </w:rPr>
        <w:t>闪电：受到攻击的敌人会向身旁一定范围内的</w:t>
      </w:r>
      <w:r>
        <w:rPr>
          <w:color w:val="FF0000"/>
          <w:sz w:val="22"/>
        </w:rPr>
        <w:t>所有</w:t>
      </w:r>
      <w:r>
        <w:rPr>
          <w:color w:val="333333"/>
          <w:spacing w:val="-2"/>
          <w:sz w:val="22"/>
        </w:rPr>
        <w:t xml:space="preserve">敌人发射闪电，减少生命上限 </w:t>
      </w:r>
      <w:r>
        <w:rPr>
          <w:color w:val="333333"/>
          <w:sz w:val="22"/>
        </w:rPr>
        <w:t>5%的生命值。</w:t>
      </w:r>
    </w:p>
    <w:p>
      <w:pPr>
        <w:pStyle w:val="8"/>
        <w:numPr>
          <w:ilvl w:val="0"/>
          <w:numId w:val="4"/>
        </w:numPr>
        <w:tabs>
          <w:tab w:val="left" w:pos="888"/>
        </w:tabs>
        <w:spacing w:before="64" w:after="0" w:line="240" w:lineRule="auto"/>
        <w:ind w:left="888" w:right="0" w:hanging="352"/>
        <w:jc w:val="left"/>
        <w:rPr>
          <w:sz w:val="22"/>
        </w:rPr>
      </w:pPr>
      <w:r>
        <w:rPr>
          <w:color w:val="333333"/>
          <w:spacing w:val="-1"/>
          <w:sz w:val="22"/>
        </w:rPr>
        <w:t xml:space="preserve">嗜血：主角击杀敌人时回复自身生命上限 </w:t>
      </w:r>
      <w:r>
        <w:rPr>
          <w:color w:val="333333"/>
          <w:sz w:val="22"/>
        </w:rPr>
        <w:t>2%的生命值。</w:t>
      </w:r>
    </w:p>
    <w:p>
      <w:pPr>
        <w:pStyle w:val="8"/>
        <w:numPr>
          <w:ilvl w:val="0"/>
          <w:numId w:val="4"/>
        </w:numPr>
        <w:tabs>
          <w:tab w:val="left" w:pos="888"/>
        </w:tabs>
        <w:spacing w:before="146" w:after="0" w:line="290" w:lineRule="auto"/>
        <w:ind w:left="888" w:right="231" w:hanging="352"/>
        <w:jc w:val="left"/>
        <w:rPr>
          <w:sz w:val="22"/>
        </w:rPr>
      </w:pPr>
      <w:r>
        <w:rPr>
          <w:color w:val="333333"/>
          <w:spacing w:val="-1"/>
          <w:sz w:val="22"/>
        </w:rPr>
        <w:t xml:space="preserve">弹射：受到攻击的敌人会向身旁一定范围内的 </w:t>
      </w:r>
      <w:r>
        <w:rPr>
          <w:color w:val="FF0000"/>
          <w:sz w:val="22"/>
        </w:rPr>
        <w:t>1</w:t>
      </w:r>
      <w:r>
        <w:rPr>
          <w:color w:val="FF0000"/>
          <w:spacing w:val="-6"/>
          <w:sz w:val="22"/>
        </w:rPr>
        <w:t xml:space="preserve"> 个</w:t>
      </w:r>
      <w:r>
        <w:rPr>
          <w:color w:val="333333"/>
          <w:spacing w:val="-3"/>
          <w:sz w:val="22"/>
        </w:rPr>
        <w:t xml:space="preserve">敌人发射 </w:t>
      </w:r>
      <w:r>
        <w:rPr>
          <w:color w:val="333333"/>
          <w:sz w:val="22"/>
        </w:rPr>
        <w:t>1</w:t>
      </w:r>
      <w:r>
        <w:rPr>
          <w:color w:val="333333"/>
          <w:spacing w:val="-3"/>
          <w:sz w:val="22"/>
        </w:rPr>
        <w:t xml:space="preserve"> 只箭矢，造成一次普通伤害。</w:t>
      </w:r>
    </w:p>
    <w:p>
      <w:pPr>
        <w:pStyle w:val="4"/>
        <w:spacing w:before="16"/>
        <w:ind w:left="0"/>
        <w:rPr>
          <w:sz w:val="32"/>
        </w:rPr>
      </w:pPr>
    </w:p>
    <w:p>
      <w:pPr>
        <w:pStyle w:val="2"/>
      </w:pPr>
      <w:r>
        <w:rPr>
          <w:color w:val="1A1A1A"/>
        </w:rPr>
        <w:t>二、 怪物技能</w:t>
      </w:r>
    </w:p>
    <w:p>
      <w:pPr>
        <w:pStyle w:val="4"/>
        <w:spacing w:before="1"/>
        <w:ind w:left="0"/>
        <w:rPr>
          <w:b/>
          <w:sz w:val="25"/>
        </w:rPr>
      </w:pPr>
    </w:p>
    <w:p>
      <w:pPr>
        <w:pStyle w:val="4"/>
        <w:spacing w:before="0"/>
        <w:ind w:left="536"/>
      </w:pPr>
      <w:r>
        <w:rPr>
          <w:color w:val="333333"/>
        </w:rPr>
        <w:t>1、单发：直线移动。</w:t>
      </w:r>
    </w:p>
    <w:p>
      <w:pPr>
        <w:pStyle w:val="4"/>
        <w:spacing w:before="142"/>
        <w:ind w:left="536"/>
      </w:pPr>
      <w:r>
        <w:rPr>
          <w:color w:val="333333"/>
        </w:rPr>
        <w:t>2、抛投型：以抛物线的方式移动，只有落地时会造成伤害。</w:t>
      </w:r>
    </w:p>
    <w:p>
      <w:pPr>
        <w:pStyle w:val="4"/>
        <w:ind w:left="536"/>
      </w:pPr>
      <w:r>
        <w:rPr>
          <w:color w:val="333333"/>
        </w:rPr>
        <w:t>3、范围覆盖：持续覆盖一定范围的攻击方式，会造成多次伤害。</w:t>
      </w:r>
    </w:p>
    <w:p>
      <w:pPr>
        <w:pStyle w:val="4"/>
        <w:spacing w:before="142"/>
        <w:ind w:left="536"/>
      </w:pPr>
      <w:r>
        <w:rPr>
          <w:color w:val="333333"/>
        </w:rPr>
        <w:t>4、散射：向前方 180%射出众多的子弹。</w:t>
      </w:r>
    </w:p>
    <w:p>
      <w:pPr>
        <w:pStyle w:val="4"/>
        <w:ind w:left="536"/>
      </w:pPr>
      <w:r>
        <w:rPr>
          <w:color w:val="333333"/>
        </w:rPr>
        <w:t>5、S 型：子弹会以 S 型的移动方式向前进。</w:t>
      </w:r>
    </w:p>
    <w:p>
      <w:pPr>
        <w:pStyle w:val="4"/>
        <w:spacing w:before="147"/>
        <w:ind w:left="536"/>
      </w:pPr>
      <w:r>
        <w:rPr>
          <w:color w:val="333333"/>
        </w:rPr>
        <w:t>6、坠落型：从上方直线坠落到地面。</w:t>
      </w:r>
    </w:p>
    <w:p>
      <w:pPr>
        <w:pStyle w:val="4"/>
        <w:ind w:left="536"/>
      </w:pPr>
      <w:r>
        <w:rPr>
          <w:color w:val="333333"/>
        </w:rPr>
        <w:t>7、六角形：向身周 360°发射 6 个子弹。</w:t>
      </w:r>
    </w:p>
    <w:p>
      <w:pPr>
        <w:spacing w:after="0"/>
        <w:sectPr>
          <w:pgSz w:w="11900" w:h="16840"/>
          <w:pgMar w:top="1320" w:right="1300" w:bottom="280" w:left="1300" w:header="720" w:footer="720" w:gutter="0"/>
          <w:cols w:space="720" w:num="1"/>
        </w:sectPr>
      </w:pPr>
    </w:p>
    <w:p>
      <w:pPr>
        <w:pStyle w:val="2"/>
        <w:spacing w:line="652" w:lineRule="exact"/>
      </w:pPr>
      <w:r>
        <w:rPr>
          <w:color w:val="1A1A1A"/>
        </w:rPr>
        <w:t>三、 技能预警</w:t>
      </w:r>
    </w:p>
    <w:p>
      <w:pPr>
        <w:pStyle w:val="4"/>
        <w:spacing w:before="14"/>
        <w:ind w:left="0"/>
        <w:rPr>
          <w:b/>
          <w:sz w:val="24"/>
        </w:rPr>
      </w:pPr>
    </w:p>
    <w:p>
      <w:pPr>
        <w:pStyle w:val="4"/>
        <w:spacing w:before="1"/>
        <w:ind w:left="536"/>
      </w:pPr>
      <w:r>
        <w:rPr>
          <w:color w:val="333333"/>
        </w:rPr>
        <w:t>1、直线</w:t>
      </w:r>
    </w:p>
    <w:p>
      <w:pPr>
        <w:pStyle w:val="4"/>
        <w:spacing w:before="141"/>
        <w:ind w:left="536"/>
      </w:pPr>
      <w:r>
        <w:rPr>
          <w:color w:val="333333"/>
          <w:spacing w:val="-1"/>
        </w:rPr>
        <w:t>2、直线范围</w:t>
      </w:r>
    </w:p>
    <w:p>
      <w:pPr>
        <w:pStyle w:val="4"/>
        <w:spacing w:before="147"/>
        <w:ind w:left="536"/>
      </w:pPr>
      <w:r>
        <w:rPr>
          <w:color w:val="333333"/>
          <w:spacing w:val="-1"/>
        </w:rPr>
        <w:t>3、圆形范围</w:t>
      </w:r>
    </w:p>
    <w:p>
      <w:pPr>
        <w:pStyle w:val="4"/>
        <w:spacing w:before="9"/>
        <w:ind w:left="0"/>
        <w:rPr>
          <w:sz w:val="37"/>
        </w:rPr>
      </w:pPr>
    </w:p>
    <w:p>
      <w:pPr>
        <w:pStyle w:val="2"/>
      </w:pPr>
      <w:r>
        <w:rPr>
          <w:color w:val="1A1A1A"/>
        </w:rPr>
        <w:t>四、 其他规则</w:t>
      </w:r>
    </w:p>
    <w:p>
      <w:pPr>
        <w:pStyle w:val="4"/>
        <w:spacing w:before="1"/>
        <w:ind w:left="0"/>
        <w:rPr>
          <w:b/>
          <w:sz w:val="25"/>
        </w:rPr>
      </w:pPr>
    </w:p>
    <w:p>
      <w:pPr>
        <w:pStyle w:val="4"/>
        <w:spacing w:before="0"/>
        <w:ind w:left="536"/>
      </w:pPr>
      <w:r>
        <w:rPr>
          <w:color w:val="333333"/>
        </w:rPr>
        <w:t>1、debuff 型技能不会叠加但是会刷新持续时间。</w:t>
      </w:r>
    </w:p>
    <w:p>
      <w:pPr>
        <w:pStyle w:val="4"/>
        <w:spacing w:before="142"/>
        <w:ind w:left="536"/>
      </w:pPr>
      <w:r>
        <w:rPr>
          <w:color w:val="333333"/>
        </w:rPr>
        <w:t>2、所有技能影响敌方时，两次结算时间为 0.5 秒。</w:t>
      </w:r>
    </w:p>
    <w:p>
      <w:pPr>
        <w:pStyle w:val="4"/>
        <w:ind w:left="536"/>
      </w:pPr>
      <w:r>
        <w:rPr>
          <w:color w:val="333333"/>
        </w:rPr>
        <w:t>3、除非是穿透型技能，否则碰到墙体与对方后都会消失。</w:t>
      </w:r>
    </w:p>
    <w:sectPr>
      <w:pgSz w:w="11900" w:h="16840"/>
      <w:pgMar w:top="136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lowerLetter"/>
      <w:lvlText w:val="%1)"/>
      <w:lvlJc w:val="left"/>
      <w:pPr>
        <w:ind w:left="888" w:hanging="352"/>
        <w:jc w:val="left"/>
      </w:pPr>
      <w:rPr>
        <w:rFonts w:hint="default" w:ascii="微软雅黑" w:hAnsi="微软雅黑" w:eastAsia="微软雅黑" w:cs="微软雅黑"/>
        <w:color w:val="333333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2" w:hanging="3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64" w:hanging="3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06" w:hanging="3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48" w:hanging="3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0" w:hanging="3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32" w:hanging="3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74" w:hanging="3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16" w:hanging="352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lowerLetter"/>
      <w:lvlText w:val="%1)"/>
      <w:lvlJc w:val="left"/>
      <w:pPr>
        <w:ind w:left="888" w:hanging="352"/>
        <w:jc w:val="left"/>
      </w:pPr>
      <w:rPr>
        <w:rFonts w:hint="default" w:ascii="微软雅黑" w:hAnsi="微软雅黑" w:eastAsia="微软雅黑" w:cs="微软雅黑"/>
        <w:color w:val="333333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2" w:hanging="3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64" w:hanging="3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06" w:hanging="3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48" w:hanging="3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0" w:hanging="3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32" w:hanging="3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74" w:hanging="3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16" w:hanging="352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888" w:hanging="352"/>
        <w:jc w:val="left"/>
      </w:pPr>
      <w:rPr>
        <w:rFonts w:hint="default" w:ascii="微软雅黑" w:hAnsi="微软雅黑" w:eastAsia="微软雅黑" w:cs="微软雅黑"/>
        <w:color w:val="333333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2" w:hanging="3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64" w:hanging="3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06" w:hanging="3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48" w:hanging="3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0" w:hanging="3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32" w:hanging="3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74" w:hanging="3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16" w:hanging="352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888" w:hanging="352"/>
        <w:jc w:val="left"/>
      </w:pPr>
      <w:rPr>
        <w:rFonts w:hint="default" w:ascii="微软雅黑" w:hAnsi="微软雅黑" w:eastAsia="微软雅黑" w:cs="微软雅黑"/>
        <w:color w:val="333333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2" w:hanging="3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64" w:hanging="3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06" w:hanging="3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48" w:hanging="3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0" w:hanging="3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32" w:hanging="3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74" w:hanging="3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16" w:hanging="352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A01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16"/>
      <w:outlineLvl w:val="1"/>
    </w:pPr>
    <w:rPr>
      <w:rFonts w:ascii="微软雅黑" w:hAnsi="微软雅黑" w:eastAsia="微软雅黑" w:cs="微软雅黑"/>
      <w:b/>
      <w:bCs/>
      <w:sz w:val="36"/>
      <w:szCs w:val="36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116"/>
      <w:outlineLvl w:val="2"/>
    </w:pPr>
    <w:rPr>
      <w:rFonts w:ascii="微软雅黑" w:hAnsi="微软雅黑" w:eastAsia="微软雅黑" w:cs="微软雅黑"/>
      <w:b/>
      <w:bCs/>
      <w:sz w:val="32"/>
      <w:szCs w:val="32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46"/>
      <w:ind w:left="888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46"/>
      <w:ind w:left="888" w:hanging="352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2022-01-15T06:16:00Z</dcterms:created>
  <dc:creator>shinelon</dc:creator>
  <cp:lastModifiedBy>青禾</cp:lastModifiedBy>
  <dcterms:modified xsi:type="dcterms:W3CDTF">2022-01-15T12:13:53Z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47ADF67B08E744BCB3334545B16AD1FB</vt:lpwstr>
  </property>
</Properties>
</file>